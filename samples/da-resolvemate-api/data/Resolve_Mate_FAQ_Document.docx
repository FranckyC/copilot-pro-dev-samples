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27898" w14:textId="77777777" w:rsidR="005C6D83" w:rsidRDefault="00000000" w:rsidP="00F76C17">
      <w:pPr>
        <w:pStyle w:val="Title"/>
      </w:pPr>
      <w:r>
        <w:t>Frequently Asked Questions (FAQs) - Resolve Mate Customer Support</w:t>
      </w:r>
    </w:p>
    <w:p w14:paraId="1219481F" w14:textId="77777777" w:rsidR="005C6D83" w:rsidRDefault="00000000">
      <w:pPr>
        <w:pStyle w:val="Heading2"/>
      </w:pPr>
      <w:r>
        <w:t>Q1. How can I reset my account password?</w:t>
      </w:r>
    </w:p>
    <w:p w14:paraId="6EF08C2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D3C90AD" w14:textId="77777777" w:rsidR="005C6D83" w:rsidRDefault="00000000">
      <w:pPr>
        <w:pStyle w:val="Heading2"/>
      </w:pPr>
      <w:r>
        <w:t>Q2. What should I do if my product is not turning on?</w:t>
      </w:r>
    </w:p>
    <w:p w14:paraId="378709C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28FC5DA" w14:textId="77777777" w:rsidR="005C6D83" w:rsidRDefault="00000000">
      <w:pPr>
        <w:pStyle w:val="Heading2"/>
      </w:pPr>
      <w:r>
        <w:t>Q3. How do I check the status of my support ticket?</w:t>
      </w:r>
    </w:p>
    <w:p w14:paraId="70A627D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1544A2A" w14:textId="77777777" w:rsidR="005C6D83" w:rsidRDefault="00000000">
      <w:pPr>
        <w:pStyle w:val="Heading2"/>
      </w:pPr>
      <w:r>
        <w:t>Q4. Can I get a refund for my recent purchase?</w:t>
      </w:r>
    </w:p>
    <w:p w14:paraId="09ADF0EC"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1004208" w14:textId="77777777" w:rsidR="005C6D83" w:rsidRDefault="00000000">
      <w:pPr>
        <w:pStyle w:val="Heading2"/>
      </w:pPr>
      <w:r>
        <w:t>Q5. How can I update my payment method?</w:t>
      </w:r>
    </w:p>
    <w:p w14:paraId="31F224D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17D2B25" w14:textId="77777777" w:rsidR="005C6D83" w:rsidRDefault="00000000">
      <w:pPr>
        <w:pStyle w:val="Heading2"/>
      </w:pPr>
      <w:r>
        <w:t>Q6. What should I do if I'm facing issues with network connectivity?</w:t>
      </w:r>
    </w:p>
    <w:p w14:paraId="29ED03C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4B5F0BD" w14:textId="77777777" w:rsidR="005C6D83" w:rsidRDefault="00000000">
      <w:pPr>
        <w:pStyle w:val="Heading2"/>
      </w:pPr>
      <w:r>
        <w:lastRenderedPageBreak/>
        <w:t>Q7. How to change my subscription plan?</w:t>
      </w:r>
    </w:p>
    <w:p w14:paraId="52E12C2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3685F97" w14:textId="77777777" w:rsidR="005C6D83" w:rsidRDefault="00000000">
      <w:pPr>
        <w:pStyle w:val="Heading2"/>
      </w:pPr>
      <w:r>
        <w:t>Q8. Is my personal data secure with your service?</w:t>
      </w:r>
    </w:p>
    <w:p w14:paraId="7627E1E5"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311F750" w14:textId="77777777" w:rsidR="005C6D83" w:rsidRDefault="00000000">
      <w:pPr>
        <w:pStyle w:val="Heading2"/>
      </w:pPr>
      <w:r>
        <w:t>Q9. What are the steps to set up my new device?</w:t>
      </w:r>
    </w:p>
    <w:p w14:paraId="1349B24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D48E4CD" w14:textId="77777777" w:rsidR="005C6D83" w:rsidRDefault="00000000">
      <w:pPr>
        <w:pStyle w:val="Heading2"/>
      </w:pPr>
      <w:r>
        <w:t>Q10. How can I upgrade the firmware on my device?</w:t>
      </w:r>
    </w:p>
    <w:p w14:paraId="407E36E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50C4E99" w14:textId="77777777" w:rsidR="005C6D83" w:rsidRDefault="00000000">
      <w:pPr>
        <w:pStyle w:val="Heading2"/>
      </w:pPr>
      <w:r>
        <w:t>Q11. What is the expected time to resolve a high-priority ticket?</w:t>
      </w:r>
    </w:p>
    <w:p w14:paraId="04301CE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4D16AD0" w14:textId="77777777" w:rsidR="005C6D83" w:rsidRDefault="00000000">
      <w:pPr>
        <w:pStyle w:val="Heading2"/>
      </w:pPr>
      <w:r>
        <w:t>Q12. How can I escalate my issue for faster resolution?</w:t>
      </w:r>
    </w:p>
    <w:p w14:paraId="30FB7D7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B07FD4A" w14:textId="77777777" w:rsidR="005C6D83" w:rsidRDefault="00000000">
      <w:pPr>
        <w:pStyle w:val="Heading2"/>
      </w:pPr>
      <w:r>
        <w:t>Q13. What should I do if I am unable to access my account?</w:t>
      </w:r>
    </w:p>
    <w:p w14:paraId="3C8CE44A"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41EADA6" w14:textId="77777777" w:rsidR="005C6D83" w:rsidRDefault="00000000">
      <w:pPr>
        <w:pStyle w:val="Heading2"/>
      </w:pPr>
      <w:r>
        <w:lastRenderedPageBreak/>
        <w:t>Q14. Can I retrieve deleted data from my account?</w:t>
      </w:r>
    </w:p>
    <w:p w14:paraId="27F866B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F8930CD" w14:textId="77777777" w:rsidR="005C6D83" w:rsidRDefault="00000000">
      <w:pPr>
        <w:pStyle w:val="Heading2"/>
      </w:pPr>
      <w:r>
        <w:t>Q15. What is covered under the product warranty?</w:t>
      </w:r>
    </w:p>
    <w:p w14:paraId="4D221CC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0B63B15" w14:textId="77777777" w:rsidR="005C6D83" w:rsidRDefault="00000000">
      <w:pPr>
        <w:pStyle w:val="Heading2"/>
      </w:pPr>
      <w:r>
        <w:t>Q16. How do I report a malfunctioning device?</w:t>
      </w:r>
    </w:p>
    <w:p w14:paraId="5A05711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DD05EBE" w14:textId="77777777" w:rsidR="005C6D83" w:rsidRDefault="00000000">
      <w:pPr>
        <w:pStyle w:val="Heading2"/>
      </w:pPr>
      <w:r>
        <w:t>Q17. Can I cancel my subscription anytime?</w:t>
      </w:r>
    </w:p>
    <w:p w14:paraId="5DCF5B4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6ED1B0A" w14:textId="77777777" w:rsidR="005C6D83" w:rsidRDefault="00000000">
      <w:pPr>
        <w:pStyle w:val="Heading2"/>
      </w:pPr>
      <w:r>
        <w:t>Q18. How do I find compatible peripherals for my device?</w:t>
      </w:r>
    </w:p>
    <w:p w14:paraId="0133389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50E7FFA" w14:textId="77777777" w:rsidR="005C6D83" w:rsidRDefault="00000000">
      <w:pPr>
        <w:pStyle w:val="Heading2"/>
      </w:pPr>
      <w:r>
        <w:t>Q19. What should I do if I notice unusual activity on my account?</w:t>
      </w:r>
    </w:p>
    <w:p w14:paraId="3850571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D2AC8D6" w14:textId="77777777" w:rsidR="005C6D83" w:rsidRDefault="00000000">
      <w:pPr>
        <w:pStyle w:val="Heading2"/>
      </w:pPr>
      <w:r>
        <w:t>Q20. What are the different support channels available?</w:t>
      </w:r>
    </w:p>
    <w:p w14:paraId="6D67C56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10D16CD" w14:textId="77777777" w:rsidR="005C6D83" w:rsidRDefault="00000000">
      <w:pPr>
        <w:pStyle w:val="Heading2"/>
      </w:pPr>
      <w:r>
        <w:lastRenderedPageBreak/>
        <w:t>Q21. Question 21: Additional support question.</w:t>
      </w:r>
    </w:p>
    <w:p w14:paraId="2E307F3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58DBC39" w14:textId="77777777" w:rsidR="005C6D83" w:rsidRDefault="00000000">
      <w:pPr>
        <w:pStyle w:val="Heading2"/>
      </w:pPr>
      <w:r>
        <w:t>Q22. Question 22: Additional support question.</w:t>
      </w:r>
    </w:p>
    <w:p w14:paraId="797A9C9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FD71EEE" w14:textId="77777777" w:rsidR="005C6D83" w:rsidRDefault="00000000">
      <w:pPr>
        <w:pStyle w:val="Heading2"/>
      </w:pPr>
      <w:r>
        <w:t>Q23. Question 23: Additional support question.</w:t>
      </w:r>
    </w:p>
    <w:p w14:paraId="2ACA7FE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598B879" w14:textId="77777777" w:rsidR="005C6D83" w:rsidRDefault="00000000">
      <w:pPr>
        <w:pStyle w:val="Heading2"/>
      </w:pPr>
      <w:r>
        <w:t>Q24. Question 24: Additional support question.</w:t>
      </w:r>
    </w:p>
    <w:p w14:paraId="3EE9DCB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CC51B65" w14:textId="77777777" w:rsidR="005C6D83" w:rsidRDefault="00000000">
      <w:pPr>
        <w:pStyle w:val="Heading2"/>
      </w:pPr>
      <w:r>
        <w:t>Q25. Question 25: Additional support question.</w:t>
      </w:r>
    </w:p>
    <w:p w14:paraId="20B8AD0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7D306B6" w14:textId="77777777" w:rsidR="005C6D83" w:rsidRDefault="00000000">
      <w:pPr>
        <w:pStyle w:val="Heading2"/>
      </w:pPr>
      <w:r>
        <w:t>Q26. Question 26: Additional support question.</w:t>
      </w:r>
    </w:p>
    <w:p w14:paraId="25B5692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B8FF2BB" w14:textId="77777777" w:rsidR="005C6D83" w:rsidRDefault="00000000">
      <w:pPr>
        <w:pStyle w:val="Heading2"/>
      </w:pPr>
      <w:r>
        <w:t>Q27. Question 27: Additional support question.</w:t>
      </w:r>
    </w:p>
    <w:p w14:paraId="1C5FC98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1C3E2FE" w14:textId="77777777" w:rsidR="005C6D83" w:rsidRDefault="00000000">
      <w:pPr>
        <w:pStyle w:val="Heading2"/>
      </w:pPr>
      <w:r>
        <w:lastRenderedPageBreak/>
        <w:t>Q28. Question 28: Additional support question.</w:t>
      </w:r>
    </w:p>
    <w:p w14:paraId="72E7E9A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5FBEBDC" w14:textId="77777777" w:rsidR="005C6D83" w:rsidRDefault="00000000">
      <w:pPr>
        <w:pStyle w:val="Heading2"/>
      </w:pPr>
      <w:r>
        <w:t>Q29. Question 29: Additional support question.</w:t>
      </w:r>
    </w:p>
    <w:p w14:paraId="6C942D5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B9B4077" w14:textId="77777777" w:rsidR="005C6D83" w:rsidRDefault="00000000">
      <w:pPr>
        <w:pStyle w:val="Heading2"/>
      </w:pPr>
      <w:r>
        <w:t>Q30. Question 30: Additional support question.</w:t>
      </w:r>
    </w:p>
    <w:p w14:paraId="5E04C60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82D1E14" w14:textId="77777777" w:rsidR="005C6D83" w:rsidRDefault="00000000">
      <w:pPr>
        <w:pStyle w:val="Heading2"/>
      </w:pPr>
      <w:r>
        <w:t>Q31. Question 31: Additional support question.</w:t>
      </w:r>
    </w:p>
    <w:p w14:paraId="75E7DFEC"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B8647E9" w14:textId="77777777" w:rsidR="005C6D83" w:rsidRDefault="00000000">
      <w:pPr>
        <w:pStyle w:val="Heading2"/>
      </w:pPr>
      <w:r>
        <w:t>Q32. Question 32: Additional support question.</w:t>
      </w:r>
    </w:p>
    <w:p w14:paraId="49819421"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B1C91B4" w14:textId="77777777" w:rsidR="005C6D83" w:rsidRDefault="00000000">
      <w:pPr>
        <w:pStyle w:val="Heading2"/>
      </w:pPr>
      <w:r>
        <w:t>Q33. Question 33: Additional support question.</w:t>
      </w:r>
    </w:p>
    <w:p w14:paraId="620E667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D7D5598" w14:textId="77777777" w:rsidR="005C6D83" w:rsidRDefault="00000000">
      <w:pPr>
        <w:pStyle w:val="Heading2"/>
      </w:pPr>
      <w:r>
        <w:t>Q34. Question 34: Additional support question.</w:t>
      </w:r>
    </w:p>
    <w:p w14:paraId="2C497FD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AB90F01" w14:textId="77777777" w:rsidR="005C6D83" w:rsidRDefault="00000000">
      <w:pPr>
        <w:pStyle w:val="Heading2"/>
      </w:pPr>
      <w:r>
        <w:lastRenderedPageBreak/>
        <w:t>Q35. Question 35: Additional support question.</w:t>
      </w:r>
    </w:p>
    <w:p w14:paraId="488154E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4A417D0" w14:textId="77777777" w:rsidR="005C6D83" w:rsidRDefault="00000000">
      <w:pPr>
        <w:pStyle w:val="Heading2"/>
      </w:pPr>
      <w:r>
        <w:t>Q36. Question 36: Additional support question.</w:t>
      </w:r>
    </w:p>
    <w:p w14:paraId="463248E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22289B4" w14:textId="77777777" w:rsidR="005C6D83" w:rsidRDefault="00000000">
      <w:pPr>
        <w:pStyle w:val="Heading2"/>
      </w:pPr>
      <w:r>
        <w:t>Q37. Question 37: Additional support question.</w:t>
      </w:r>
    </w:p>
    <w:p w14:paraId="5209671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DC435F1" w14:textId="77777777" w:rsidR="005C6D83" w:rsidRDefault="00000000">
      <w:pPr>
        <w:pStyle w:val="Heading2"/>
      </w:pPr>
      <w:r>
        <w:t>Q38. Question 38: Additional support question.</w:t>
      </w:r>
    </w:p>
    <w:p w14:paraId="7B5649E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85EC7BD" w14:textId="77777777" w:rsidR="005C6D83" w:rsidRDefault="00000000">
      <w:pPr>
        <w:pStyle w:val="Heading2"/>
      </w:pPr>
      <w:r>
        <w:t>Q39. Question 39: Additional support question.</w:t>
      </w:r>
    </w:p>
    <w:p w14:paraId="272171C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917C500" w14:textId="77777777" w:rsidR="005C6D83" w:rsidRDefault="00000000">
      <w:pPr>
        <w:pStyle w:val="Heading2"/>
      </w:pPr>
      <w:r>
        <w:t>Q40. Question 40: Additional support question.</w:t>
      </w:r>
    </w:p>
    <w:p w14:paraId="2FED70AF"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308C1B1" w14:textId="77777777" w:rsidR="005C6D83" w:rsidRDefault="00000000">
      <w:pPr>
        <w:pStyle w:val="Heading2"/>
      </w:pPr>
      <w:r>
        <w:t>Q41. Question 41: Additional support question.</w:t>
      </w:r>
    </w:p>
    <w:p w14:paraId="41FB6E2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5BDB99D" w14:textId="77777777" w:rsidR="005C6D83" w:rsidRDefault="00000000">
      <w:pPr>
        <w:pStyle w:val="Heading2"/>
      </w:pPr>
      <w:r>
        <w:lastRenderedPageBreak/>
        <w:t>Q42. Question 42: Additional support question.</w:t>
      </w:r>
    </w:p>
    <w:p w14:paraId="3A86A80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AE824C0" w14:textId="77777777" w:rsidR="005C6D83" w:rsidRDefault="00000000">
      <w:pPr>
        <w:pStyle w:val="Heading2"/>
      </w:pPr>
      <w:r>
        <w:t>Q43. Question 43: Additional support question.</w:t>
      </w:r>
    </w:p>
    <w:p w14:paraId="16D6B34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5A8FA0B" w14:textId="77777777" w:rsidR="005C6D83" w:rsidRDefault="00000000">
      <w:pPr>
        <w:pStyle w:val="Heading2"/>
      </w:pPr>
      <w:r>
        <w:t>Q44. Question 44: Additional support question.</w:t>
      </w:r>
    </w:p>
    <w:p w14:paraId="7E8D61D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0F074BE" w14:textId="77777777" w:rsidR="005C6D83" w:rsidRDefault="00000000">
      <w:pPr>
        <w:pStyle w:val="Heading2"/>
      </w:pPr>
      <w:r>
        <w:t>Q45. Question 45: Additional support question.</w:t>
      </w:r>
    </w:p>
    <w:p w14:paraId="73BB507F"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40C102B" w14:textId="77777777" w:rsidR="005C6D83" w:rsidRDefault="00000000">
      <w:pPr>
        <w:pStyle w:val="Heading2"/>
      </w:pPr>
      <w:r>
        <w:t>Q46. Question 46: Additional support question.</w:t>
      </w:r>
    </w:p>
    <w:p w14:paraId="0DD5418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93F8DEB" w14:textId="77777777" w:rsidR="005C6D83" w:rsidRDefault="00000000">
      <w:pPr>
        <w:pStyle w:val="Heading2"/>
      </w:pPr>
      <w:r>
        <w:t>Q47. Question 47: Additional support question.</w:t>
      </w:r>
    </w:p>
    <w:p w14:paraId="26343ADA"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CC285CD" w14:textId="77777777" w:rsidR="005C6D83" w:rsidRDefault="00000000">
      <w:pPr>
        <w:pStyle w:val="Heading2"/>
      </w:pPr>
      <w:r>
        <w:t>Q48. Question 48: Additional support question.</w:t>
      </w:r>
    </w:p>
    <w:p w14:paraId="0D93E3B1"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D92A516" w14:textId="77777777" w:rsidR="005C6D83" w:rsidRDefault="00000000">
      <w:pPr>
        <w:pStyle w:val="Heading2"/>
      </w:pPr>
      <w:r>
        <w:lastRenderedPageBreak/>
        <w:t>Q49. Question 49: Additional support question.</w:t>
      </w:r>
    </w:p>
    <w:p w14:paraId="7DD4282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F14BD53" w14:textId="77777777" w:rsidR="005C6D83" w:rsidRDefault="00000000">
      <w:pPr>
        <w:pStyle w:val="Heading2"/>
      </w:pPr>
      <w:r>
        <w:t>Q50. Question 50: Additional support question.</w:t>
      </w:r>
    </w:p>
    <w:p w14:paraId="69B007A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1232841" w14:textId="77777777" w:rsidR="005C6D83" w:rsidRDefault="00000000">
      <w:pPr>
        <w:pStyle w:val="Heading2"/>
      </w:pPr>
      <w:r>
        <w:t>Q51. Question 51: Additional support question.</w:t>
      </w:r>
    </w:p>
    <w:p w14:paraId="5CCC0620"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A13E287" w14:textId="77777777" w:rsidR="005C6D83" w:rsidRDefault="00000000">
      <w:pPr>
        <w:pStyle w:val="Heading2"/>
      </w:pPr>
      <w:r>
        <w:t>Q52. Question 52: Additional support question.</w:t>
      </w:r>
    </w:p>
    <w:p w14:paraId="07E613E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0969455" w14:textId="77777777" w:rsidR="005C6D83" w:rsidRDefault="00000000">
      <w:pPr>
        <w:pStyle w:val="Heading2"/>
      </w:pPr>
      <w:r>
        <w:t>Q53. Question 53: Additional support question.</w:t>
      </w:r>
    </w:p>
    <w:p w14:paraId="4BC54DA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B41ED04" w14:textId="77777777" w:rsidR="005C6D83" w:rsidRDefault="00000000">
      <w:pPr>
        <w:pStyle w:val="Heading2"/>
      </w:pPr>
      <w:r>
        <w:t>Q54. Question 54: Additional support question.</w:t>
      </w:r>
    </w:p>
    <w:p w14:paraId="5B2EA65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7B13DFD" w14:textId="77777777" w:rsidR="005C6D83" w:rsidRDefault="00000000">
      <w:pPr>
        <w:pStyle w:val="Heading2"/>
      </w:pPr>
      <w:r>
        <w:t>Q55. Question 55: Additional support question.</w:t>
      </w:r>
    </w:p>
    <w:p w14:paraId="55A3E495"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B850186" w14:textId="77777777" w:rsidR="005C6D83" w:rsidRDefault="00000000">
      <w:pPr>
        <w:pStyle w:val="Heading2"/>
      </w:pPr>
      <w:r>
        <w:lastRenderedPageBreak/>
        <w:t>Q56. Question 56: Additional support question.</w:t>
      </w:r>
    </w:p>
    <w:p w14:paraId="0898198C"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E18B540" w14:textId="77777777" w:rsidR="005C6D83" w:rsidRDefault="00000000">
      <w:pPr>
        <w:pStyle w:val="Heading2"/>
      </w:pPr>
      <w:r>
        <w:t>Q57. Question 57: Additional support question.</w:t>
      </w:r>
    </w:p>
    <w:p w14:paraId="24EE243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EF0A5F3" w14:textId="77777777" w:rsidR="005C6D83" w:rsidRDefault="00000000">
      <w:pPr>
        <w:pStyle w:val="Heading2"/>
      </w:pPr>
      <w:r>
        <w:t>Q58. Question 58: Additional support question.</w:t>
      </w:r>
    </w:p>
    <w:p w14:paraId="511B562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0C5388A" w14:textId="77777777" w:rsidR="005C6D83" w:rsidRDefault="00000000">
      <w:pPr>
        <w:pStyle w:val="Heading2"/>
      </w:pPr>
      <w:r>
        <w:t>Q59. Question 59: Additional support question.</w:t>
      </w:r>
    </w:p>
    <w:p w14:paraId="4916D13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B64DE9C" w14:textId="77777777" w:rsidR="005C6D83" w:rsidRDefault="00000000">
      <w:pPr>
        <w:pStyle w:val="Heading2"/>
      </w:pPr>
      <w:r>
        <w:t>Q60. Question 60: Additional support question.</w:t>
      </w:r>
    </w:p>
    <w:p w14:paraId="37BCBFE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F1B6B84" w14:textId="77777777" w:rsidR="005C6D83" w:rsidRDefault="00000000">
      <w:pPr>
        <w:pStyle w:val="Heading2"/>
      </w:pPr>
      <w:r>
        <w:t>Q61. Question 61: Additional support question.</w:t>
      </w:r>
    </w:p>
    <w:p w14:paraId="39F89C4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190ADF5" w14:textId="77777777" w:rsidR="005C6D83" w:rsidRDefault="00000000">
      <w:pPr>
        <w:pStyle w:val="Heading2"/>
      </w:pPr>
      <w:r>
        <w:t>Q62. Question 62: Additional support question.</w:t>
      </w:r>
    </w:p>
    <w:p w14:paraId="766E592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25E51FC" w14:textId="77777777" w:rsidR="005C6D83" w:rsidRDefault="00000000">
      <w:pPr>
        <w:pStyle w:val="Heading2"/>
      </w:pPr>
      <w:r>
        <w:lastRenderedPageBreak/>
        <w:t>Q63. Question 63: Additional support question.</w:t>
      </w:r>
    </w:p>
    <w:p w14:paraId="777BE1EC"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6970F79" w14:textId="77777777" w:rsidR="005C6D83" w:rsidRDefault="00000000">
      <w:pPr>
        <w:pStyle w:val="Heading2"/>
      </w:pPr>
      <w:r>
        <w:t>Q64. Question 64: Additional support question.</w:t>
      </w:r>
    </w:p>
    <w:p w14:paraId="4C3985B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5CBF235" w14:textId="77777777" w:rsidR="005C6D83" w:rsidRDefault="00000000">
      <w:pPr>
        <w:pStyle w:val="Heading2"/>
      </w:pPr>
      <w:r>
        <w:t>Q65. Question 65: Additional support question.</w:t>
      </w:r>
    </w:p>
    <w:p w14:paraId="0C17B99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537A3A3" w14:textId="77777777" w:rsidR="005C6D83" w:rsidRDefault="00000000">
      <w:pPr>
        <w:pStyle w:val="Heading2"/>
      </w:pPr>
      <w:r>
        <w:t>Q66. Question 66: Additional support question.</w:t>
      </w:r>
    </w:p>
    <w:p w14:paraId="428D462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0C9513C" w14:textId="77777777" w:rsidR="005C6D83" w:rsidRDefault="00000000">
      <w:pPr>
        <w:pStyle w:val="Heading2"/>
      </w:pPr>
      <w:r>
        <w:t>Q67. Question 67: Additional support question.</w:t>
      </w:r>
    </w:p>
    <w:p w14:paraId="063E496F"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E93EA9D" w14:textId="77777777" w:rsidR="005C6D83" w:rsidRDefault="00000000">
      <w:pPr>
        <w:pStyle w:val="Heading2"/>
      </w:pPr>
      <w:r>
        <w:t>Q68. Question 68: Additional support question.</w:t>
      </w:r>
    </w:p>
    <w:p w14:paraId="2B9C40DC"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470F7C3" w14:textId="77777777" w:rsidR="005C6D83" w:rsidRDefault="00000000">
      <w:pPr>
        <w:pStyle w:val="Heading2"/>
      </w:pPr>
      <w:r>
        <w:t>Q69. Question 69: Additional support question.</w:t>
      </w:r>
    </w:p>
    <w:p w14:paraId="1CDDC46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2C3EDEC" w14:textId="77777777" w:rsidR="005C6D83" w:rsidRDefault="00000000">
      <w:pPr>
        <w:pStyle w:val="Heading2"/>
      </w:pPr>
      <w:r>
        <w:lastRenderedPageBreak/>
        <w:t>Q70. Question 70: Additional support question.</w:t>
      </w:r>
    </w:p>
    <w:p w14:paraId="318B360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4A556DC" w14:textId="77777777" w:rsidR="005C6D83" w:rsidRDefault="00000000">
      <w:pPr>
        <w:pStyle w:val="Heading2"/>
      </w:pPr>
      <w:r>
        <w:t>Q71. Question 71: Additional support question.</w:t>
      </w:r>
    </w:p>
    <w:p w14:paraId="16020101"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5ED36FD" w14:textId="77777777" w:rsidR="005C6D83" w:rsidRDefault="00000000">
      <w:pPr>
        <w:pStyle w:val="Heading2"/>
      </w:pPr>
      <w:r>
        <w:t>Q72. Question 72: Additional support question.</w:t>
      </w:r>
    </w:p>
    <w:p w14:paraId="5863678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8872A76" w14:textId="77777777" w:rsidR="005C6D83" w:rsidRDefault="00000000">
      <w:pPr>
        <w:pStyle w:val="Heading2"/>
      </w:pPr>
      <w:r>
        <w:t>Q73. Question 73: Additional support question.</w:t>
      </w:r>
    </w:p>
    <w:p w14:paraId="7474E63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3B0441D" w14:textId="77777777" w:rsidR="005C6D83" w:rsidRDefault="00000000">
      <w:pPr>
        <w:pStyle w:val="Heading2"/>
      </w:pPr>
      <w:r>
        <w:t>Q74. Question 74: Additional support question.</w:t>
      </w:r>
    </w:p>
    <w:p w14:paraId="5C31E3A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0F84735" w14:textId="77777777" w:rsidR="005C6D83" w:rsidRDefault="00000000">
      <w:pPr>
        <w:pStyle w:val="Heading2"/>
      </w:pPr>
      <w:r>
        <w:t>Q75. Question 75: Additional support question.</w:t>
      </w:r>
    </w:p>
    <w:p w14:paraId="4FD06A2F"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986742E" w14:textId="77777777" w:rsidR="005C6D83" w:rsidRDefault="00000000">
      <w:pPr>
        <w:pStyle w:val="Heading2"/>
      </w:pPr>
      <w:r>
        <w:t>Q76. Question 76: Additional support question.</w:t>
      </w:r>
    </w:p>
    <w:p w14:paraId="0623C54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5531F76" w14:textId="77777777" w:rsidR="005C6D83" w:rsidRDefault="00000000">
      <w:pPr>
        <w:pStyle w:val="Heading2"/>
      </w:pPr>
      <w:r>
        <w:lastRenderedPageBreak/>
        <w:t>Q77. Question 77: Additional support question.</w:t>
      </w:r>
    </w:p>
    <w:p w14:paraId="00EACB5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A875112" w14:textId="77777777" w:rsidR="005C6D83" w:rsidRDefault="00000000">
      <w:pPr>
        <w:pStyle w:val="Heading2"/>
      </w:pPr>
      <w:r>
        <w:t>Q78. Question 78: Additional support question.</w:t>
      </w:r>
    </w:p>
    <w:p w14:paraId="443E0D89"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B9A1897" w14:textId="77777777" w:rsidR="005C6D83" w:rsidRDefault="00000000">
      <w:pPr>
        <w:pStyle w:val="Heading2"/>
      </w:pPr>
      <w:r>
        <w:t>Q79. Question 79: Additional support question.</w:t>
      </w:r>
    </w:p>
    <w:p w14:paraId="01AE07D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C6F7250" w14:textId="77777777" w:rsidR="005C6D83" w:rsidRDefault="00000000">
      <w:pPr>
        <w:pStyle w:val="Heading2"/>
      </w:pPr>
      <w:r>
        <w:t>Q80. Question 80: Additional support question.</w:t>
      </w:r>
    </w:p>
    <w:p w14:paraId="2A812B2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8622C17" w14:textId="77777777" w:rsidR="005C6D83" w:rsidRDefault="00000000">
      <w:pPr>
        <w:pStyle w:val="Heading2"/>
      </w:pPr>
      <w:r>
        <w:t>Q81. Question 81: Additional support question.</w:t>
      </w:r>
    </w:p>
    <w:p w14:paraId="2942354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C02A887" w14:textId="77777777" w:rsidR="005C6D83" w:rsidRDefault="00000000">
      <w:pPr>
        <w:pStyle w:val="Heading2"/>
      </w:pPr>
      <w:r>
        <w:t>Q82. Question 82: Additional support question.</w:t>
      </w:r>
    </w:p>
    <w:p w14:paraId="3D0824AD"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7C73CE65" w14:textId="77777777" w:rsidR="005C6D83" w:rsidRDefault="00000000">
      <w:pPr>
        <w:pStyle w:val="Heading2"/>
      </w:pPr>
      <w:r>
        <w:t>Q83. Question 83: Additional support question.</w:t>
      </w:r>
    </w:p>
    <w:p w14:paraId="01C1F8D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9735B25" w14:textId="77777777" w:rsidR="005C6D83" w:rsidRDefault="00000000">
      <w:pPr>
        <w:pStyle w:val="Heading2"/>
      </w:pPr>
      <w:r>
        <w:lastRenderedPageBreak/>
        <w:t>Q84. Question 84: Additional support question.</w:t>
      </w:r>
    </w:p>
    <w:p w14:paraId="297C5F8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23699AA6" w14:textId="77777777" w:rsidR="005C6D83" w:rsidRDefault="00000000">
      <w:pPr>
        <w:pStyle w:val="Heading2"/>
      </w:pPr>
      <w:r>
        <w:t>Q85. Question 85: Additional support question.</w:t>
      </w:r>
    </w:p>
    <w:p w14:paraId="255E8A04"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6E18406" w14:textId="77777777" w:rsidR="005C6D83" w:rsidRDefault="00000000">
      <w:pPr>
        <w:pStyle w:val="Heading2"/>
      </w:pPr>
      <w:r>
        <w:t>Q86. Question 86: Additional support question.</w:t>
      </w:r>
    </w:p>
    <w:p w14:paraId="04929DBB"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7B9CBEE" w14:textId="77777777" w:rsidR="005C6D83" w:rsidRDefault="00000000">
      <w:pPr>
        <w:pStyle w:val="Heading2"/>
      </w:pPr>
      <w:r>
        <w:t>Q87. Question 87: Additional support question.</w:t>
      </w:r>
    </w:p>
    <w:p w14:paraId="7DD1176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597B3E6E" w14:textId="77777777" w:rsidR="005C6D83" w:rsidRDefault="00000000">
      <w:pPr>
        <w:pStyle w:val="Heading2"/>
      </w:pPr>
      <w:r>
        <w:t>Q88. Question 88: Additional support question.</w:t>
      </w:r>
    </w:p>
    <w:p w14:paraId="6816D96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F9F1D48" w14:textId="77777777" w:rsidR="005C6D83" w:rsidRDefault="00000000">
      <w:pPr>
        <w:pStyle w:val="Heading2"/>
      </w:pPr>
      <w:r>
        <w:t>Q89. Question 89: Additional support question.</w:t>
      </w:r>
    </w:p>
    <w:p w14:paraId="26333D55"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6C4A81E" w14:textId="77777777" w:rsidR="005C6D83" w:rsidRDefault="00000000">
      <w:pPr>
        <w:pStyle w:val="Heading2"/>
      </w:pPr>
      <w:r>
        <w:t>Q90. Question 90: Additional support question.</w:t>
      </w:r>
    </w:p>
    <w:p w14:paraId="11725042"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97DA0C8" w14:textId="77777777" w:rsidR="005C6D83" w:rsidRDefault="00000000">
      <w:pPr>
        <w:pStyle w:val="Heading2"/>
      </w:pPr>
      <w:r>
        <w:lastRenderedPageBreak/>
        <w:t>Q91. Question 91: Additional support question.</w:t>
      </w:r>
    </w:p>
    <w:p w14:paraId="138E0A5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B2EDAAF" w14:textId="77777777" w:rsidR="005C6D83" w:rsidRDefault="00000000">
      <w:pPr>
        <w:pStyle w:val="Heading2"/>
      </w:pPr>
      <w:r>
        <w:t>Q92. Question 92: Additional support question.</w:t>
      </w:r>
    </w:p>
    <w:p w14:paraId="5F883ED1"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08DED090" w14:textId="77777777" w:rsidR="005C6D83" w:rsidRDefault="00000000">
      <w:pPr>
        <w:pStyle w:val="Heading2"/>
      </w:pPr>
      <w:r>
        <w:t>Q93. Question 93: Additional support question.</w:t>
      </w:r>
    </w:p>
    <w:p w14:paraId="66F3E8B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3633D4D4" w14:textId="77777777" w:rsidR="005C6D83" w:rsidRDefault="00000000">
      <w:pPr>
        <w:pStyle w:val="Heading2"/>
      </w:pPr>
      <w:r>
        <w:t>Q94. Question 94: Additional support question.</w:t>
      </w:r>
    </w:p>
    <w:p w14:paraId="7D7897C3"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6631060" w14:textId="77777777" w:rsidR="005C6D83" w:rsidRDefault="00000000">
      <w:pPr>
        <w:pStyle w:val="Heading2"/>
      </w:pPr>
      <w:r>
        <w:t>Q95. Question 95: Additional support question.</w:t>
      </w:r>
    </w:p>
    <w:p w14:paraId="7177E227"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F2BE39D" w14:textId="77777777" w:rsidR="005C6D83" w:rsidRDefault="00000000">
      <w:pPr>
        <w:pStyle w:val="Heading2"/>
      </w:pPr>
      <w:r>
        <w:t>Q96. Question 96: Additional support question.</w:t>
      </w:r>
    </w:p>
    <w:p w14:paraId="71C7B1CF"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4FD3FBF" w14:textId="77777777" w:rsidR="005C6D83" w:rsidRDefault="00000000">
      <w:pPr>
        <w:pStyle w:val="Heading2"/>
      </w:pPr>
      <w:r>
        <w:t>Q97. Question 97: Additional support question.</w:t>
      </w:r>
    </w:p>
    <w:p w14:paraId="52834B71"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11F20BB7" w14:textId="77777777" w:rsidR="005C6D83" w:rsidRDefault="00000000">
      <w:pPr>
        <w:pStyle w:val="Heading2"/>
      </w:pPr>
      <w:r>
        <w:lastRenderedPageBreak/>
        <w:t>Q98. Question 98: Additional support question.</w:t>
      </w:r>
    </w:p>
    <w:p w14:paraId="0DB820E8"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6BD32B50" w14:textId="77777777" w:rsidR="005C6D83" w:rsidRDefault="00000000">
      <w:pPr>
        <w:pStyle w:val="Heading2"/>
      </w:pPr>
      <w:r>
        <w:t>Q99. Question 99: Additional support question.</w:t>
      </w:r>
    </w:p>
    <w:p w14:paraId="1F317D66"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p w14:paraId="48A463BB" w14:textId="77777777" w:rsidR="005C6D83" w:rsidRDefault="00000000">
      <w:pPr>
        <w:pStyle w:val="Heading2"/>
      </w:pPr>
      <w:r>
        <w:t>Q100. Question 100: Additional support question.</w:t>
      </w:r>
    </w:p>
    <w:p w14:paraId="6592E72E" w14:textId="77777777" w:rsidR="005C6D83" w:rsidRDefault="00000000">
      <w:r>
        <w:t>Answer: Please contact support or visit our help center for detailed guidance on this issue. Our agents are available via chat, email, and social media to assist you. Additionally, you can track and manage your support tickets through our Resolve Mate portal for quick resolutions.</w:t>
      </w:r>
    </w:p>
    <w:sectPr w:rsidR="005C6D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69029">
    <w:abstractNumId w:val="8"/>
  </w:num>
  <w:num w:numId="2" w16cid:durableId="1846088158">
    <w:abstractNumId w:val="6"/>
  </w:num>
  <w:num w:numId="3" w16cid:durableId="713433285">
    <w:abstractNumId w:val="5"/>
  </w:num>
  <w:num w:numId="4" w16cid:durableId="1944192879">
    <w:abstractNumId w:val="4"/>
  </w:num>
  <w:num w:numId="5" w16cid:durableId="1252087359">
    <w:abstractNumId w:val="7"/>
  </w:num>
  <w:num w:numId="6" w16cid:durableId="915288289">
    <w:abstractNumId w:val="3"/>
  </w:num>
  <w:num w:numId="7" w16cid:durableId="763720469">
    <w:abstractNumId w:val="2"/>
  </w:num>
  <w:num w:numId="8" w16cid:durableId="706612286">
    <w:abstractNumId w:val="1"/>
  </w:num>
  <w:num w:numId="9" w16cid:durableId="7059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51E"/>
    <w:rsid w:val="0029639D"/>
    <w:rsid w:val="00326F90"/>
    <w:rsid w:val="005C6D83"/>
    <w:rsid w:val="007C49F3"/>
    <w:rsid w:val="00AA1D8D"/>
    <w:rsid w:val="00B47730"/>
    <w:rsid w:val="00CB0664"/>
    <w:rsid w:val="00F76C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0B9E0"/>
  <w14:defaultImageDpi w14:val="300"/>
  <w15:docId w15:val="{9155D912-8470-47CD-ACB9-112CC01C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4935</Words>
  <Characters>28132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Ejaz Hussain</cp:lastModifiedBy>
  <cp:revision>3</cp:revision>
  <dcterms:created xsi:type="dcterms:W3CDTF">2013-12-23T23:15:00Z</dcterms:created>
  <dcterms:modified xsi:type="dcterms:W3CDTF">2024-11-12T11:22:00Z</dcterms:modified>
  <cp:category/>
</cp:coreProperties>
</file>